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A3697" w14:textId="77777777" w:rsidR="004D2FDC" w:rsidRDefault="00000000">
      <w:pPr>
        <w:pStyle w:val="Title"/>
      </w:pPr>
      <w:r>
        <w:t>Siddharth Chauhan</w:t>
      </w:r>
    </w:p>
    <w:p w14:paraId="18BCFD93" w14:textId="77777777" w:rsidR="004D2FDC" w:rsidRDefault="00000000" w:rsidP="00187B71">
      <w:pPr>
        <w:spacing w:after="20"/>
      </w:pPr>
      <w:r>
        <w:t>Phone: 7906087669 | Email: siddharthchauhan7906@gmail.com</w:t>
      </w:r>
    </w:p>
    <w:p w14:paraId="5A8AD299" w14:textId="7F67ED79" w:rsidR="00E85639" w:rsidRDefault="00000000" w:rsidP="00E85639">
      <w:pPr>
        <w:pStyle w:val="NoSpacing"/>
      </w:pPr>
      <w:r>
        <w:t xml:space="preserve">LinkedIn: </w:t>
      </w:r>
      <w:hyperlink r:id="rId6" w:history="1">
        <w:r w:rsidR="00E85639" w:rsidRPr="00E06BE1">
          <w:rPr>
            <w:rStyle w:val="Hyperlink"/>
          </w:rPr>
          <w:t>https://linkedin.com/in/siddharth-chauhan0</w:t>
        </w:r>
      </w:hyperlink>
    </w:p>
    <w:p w14:paraId="54C49E36" w14:textId="21DDF19D" w:rsidR="004D2FDC" w:rsidRDefault="00000000" w:rsidP="00E85639">
      <w:pPr>
        <w:pStyle w:val="NoSpacing"/>
      </w:pPr>
      <w:r>
        <w:t>GitHub: https://github.com/Csiddharth7906</w:t>
      </w:r>
    </w:p>
    <w:p w14:paraId="13EA1296" w14:textId="77777777" w:rsidR="00E85639" w:rsidRDefault="00000000" w:rsidP="00E85639">
      <w:pPr>
        <w:pStyle w:val="NoSpacing"/>
      </w:pPr>
      <w:r>
        <w:t>Location: India (Open to Remote)</w:t>
      </w:r>
    </w:p>
    <w:p w14:paraId="27748A72" w14:textId="0561CC5F" w:rsidR="004D2FDC" w:rsidRPr="00E85639" w:rsidRDefault="00000000" w:rsidP="00E85639">
      <w:pPr>
        <w:pStyle w:val="Heading2"/>
      </w:pPr>
      <w:r w:rsidRPr="00E85639">
        <w:t>Objective</w:t>
      </w:r>
    </w:p>
    <w:p w14:paraId="3CEFEDAA" w14:textId="77777777" w:rsidR="004D2FDC" w:rsidRDefault="00000000">
      <w:r>
        <w:t>BCA student with a 7.7 CGPA and hands-on experience in building modern frontend web projects using HTML, CSS, JavaScript, GSAP, Locomotive.js, and Shery.js. Currently learning DSA and backend API integration. Seeking a web development internship to contribute effectively and grow in a collaborative environment.</w:t>
      </w:r>
    </w:p>
    <w:p w14:paraId="5B7D59B7" w14:textId="77777777" w:rsidR="004D2FDC" w:rsidRDefault="00000000" w:rsidP="00E85639">
      <w:pPr>
        <w:pStyle w:val="Heading1"/>
        <w:spacing w:before="20" w:after="20"/>
        <w:ind w:right="567"/>
      </w:pPr>
      <w:r>
        <w:t>Technical Skills</w:t>
      </w:r>
    </w:p>
    <w:p w14:paraId="72E79BD7" w14:textId="77777777" w:rsidR="004D2FDC" w:rsidRDefault="00000000">
      <w:r>
        <w:t>Languages: HTML, CSS, JavaScript (ES6+), Python, Java</w:t>
      </w:r>
      <w:r>
        <w:br/>
        <w:t>Frontend: HTML5, CSS3, JavaScript, React (Basics), GSAP, Locomotive.js, Shery.js</w:t>
      </w:r>
      <w:r>
        <w:br/>
        <w:t>Backend/Database: MySQL (Learning), APIs (Learning)</w:t>
      </w:r>
      <w:r>
        <w:br/>
        <w:t>Tools: Git, GitHub, VS Code, Chrome DevTools, Windows</w:t>
      </w:r>
      <w:r>
        <w:br/>
        <w:t>CS Fundamentals: Data Structures &amp; Algorithms, MVC Architecture, Debugging</w:t>
      </w:r>
    </w:p>
    <w:p w14:paraId="3A52898E" w14:textId="77777777" w:rsidR="004D2FDC" w:rsidRDefault="00000000" w:rsidP="00E85639">
      <w:pPr>
        <w:pStyle w:val="Heading2"/>
      </w:pPr>
      <w:r w:rsidRPr="00E85639">
        <w:t>Projects</w:t>
      </w:r>
    </w:p>
    <w:p w14:paraId="0B73EF92" w14:textId="77777777" w:rsidR="004D2FDC" w:rsidRDefault="00000000">
      <w:r>
        <w:t>• OBYS Agency Clone – High-end UI clone of OBYS agency website using HTML, CSS, and JavaScript. Integrated advanced animations with GSAP, Locomotive Scroll, Three.js, and Shery.js for smooth transitions and 3D effects.</w:t>
      </w:r>
      <w:r>
        <w:br/>
        <w:t>• Simon Says Game – Classic memory-based color game built using HTML, CSS, and JavaScript. Designed with responsive layout and interactive sound-visual feedback.</w:t>
      </w:r>
      <w:r>
        <w:br/>
        <w:t>• To-Do List App – Functional task manager made with HTML, CSS, and JavaScript. Supports task add/delete and live DOM updates with a clean and minimal design.</w:t>
      </w:r>
    </w:p>
    <w:p w14:paraId="79BA657D" w14:textId="77777777" w:rsidR="004D2FDC" w:rsidRDefault="00000000" w:rsidP="00E85639">
      <w:pPr>
        <w:pStyle w:val="Heading2"/>
      </w:pPr>
      <w:r>
        <w:t>Education</w:t>
      </w:r>
    </w:p>
    <w:p w14:paraId="7ED4681D" w14:textId="77777777" w:rsidR="004D2FDC" w:rsidRDefault="00000000">
      <w:r>
        <w:t>Bachelor of Computer Applications (BCA)</w:t>
      </w:r>
      <w:r>
        <w:br/>
        <w:t>Chhatrapati Shahu Ji Maharaj University, Kanpur (2023 – Present)</w:t>
      </w:r>
      <w:r>
        <w:br/>
        <w:t>4th Semester | CGPA: 7.7</w:t>
      </w:r>
    </w:p>
    <w:p w14:paraId="35AB1C8B" w14:textId="77777777" w:rsidR="004D2FDC" w:rsidRDefault="00000000" w:rsidP="00E85639">
      <w:pPr>
        <w:pStyle w:val="Heading2"/>
      </w:pPr>
      <w:r>
        <w:t>Certifications</w:t>
      </w:r>
    </w:p>
    <w:p w14:paraId="0072CBA7" w14:textId="77777777" w:rsidR="004D2FDC" w:rsidRDefault="00000000">
      <w:r>
        <w:t>• Java Programming – SK Dev (2023)</w:t>
      </w:r>
      <w:r>
        <w:br/>
        <w:t>• DSA with Java – Udemy (2024)</w:t>
      </w:r>
    </w:p>
    <w:p w14:paraId="4EFB8043" w14:textId="77777777" w:rsidR="004D2FDC" w:rsidRDefault="00000000" w:rsidP="00E85639">
      <w:pPr>
        <w:pStyle w:val="Heading2"/>
      </w:pPr>
      <w:r>
        <w:t>Strengths</w:t>
      </w:r>
    </w:p>
    <w:p w14:paraId="217465D5" w14:textId="77777777" w:rsidR="004D2FDC" w:rsidRDefault="00000000">
      <w:r>
        <w:t>• Strong logical thinking and problem-solving skills</w:t>
      </w:r>
      <w:r>
        <w:br/>
        <w:t>• Familiar with Agile workflow and remote collaboration</w:t>
      </w:r>
      <w:r>
        <w:br/>
        <w:t>• Works well independently or in teams</w:t>
      </w:r>
      <w:r>
        <w:br/>
        <w:t>• Open to learning, feedback, and continuous improvement</w:t>
      </w:r>
    </w:p>
    <w:p w14:paraId="09735301" w14:textId="77777777" w:rsidR="004D2FDC" w:rsidRDefault="00000000">
      <w:pPr>
        <w:pStyle w:val="Heading1"/>
      </w:pPr>
      <w:r>
        <w:t>Interests</w:t>
      </w:r>
    </w:p>
    <w:p w14:paraId="284410CD" w14:textId="77777777" w:rsidR="004D2FDC" w:rsidRDefault="00000000">
      <w:r>
        <w:t>Full-Stack Web Development, JavaScript Animations, Open Source Projects, Data Visualization, AI APIs</w:t>
      </w:r>
    </w:p>
    <w:sectPr w:rsidR="004D2FDC" w:rsidSect="00187B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4016586">
    <w:abstractNumId w:val="8"/>
  </w:num>
  <w:num w:numId="2" w16cid:durableId="1307972042">
    <w:abstractNumId w:val="6"/>
  </w:num>
  <w:num w:numId="3" w16cid:durableId="1999070205">
    <w:abstractNumId w:val="5"/>
  </w:num>
  <w:num w:numId="4" w16cid:durableId="73478081">
    <w:abstractNumId w:val="4"/>
  </w:num>
  <w:num w:numId="5" w16cid:durableId="719011500">
    <w:abstractNumId w:val="7"/>
  </w:num>
  <w:num w:numId="6" w16cid:durableId="1228804954">
    <w:abstractNumId w:val="3"/>
  </w:num>
  <w:num w:numId="7" w16cid:durableId="1163280575">
    <w:abstractNumId w:val="2"/>
  </w:num>
  <w:num w:numId="8" w16cid:durableId="790050962">
    <w:abstractNumId w:val="1"/>
  </w:num>
  <w:num w:numId="9" w16cid:durableId="1327979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B71"/>
    <w:rsid w:val="0029639D"/>
    <w:rsid w:val="00326F90"/>
    <w:rsid w:val="0041053C"/>
    <w:rsid w:val="004D2FDC"/>
    <w:rsid w:val="00AA1D8D"/>
    <w:rsid w:val="00B47730"/>
    <w:rsid w:val="00CB0664"/>
    <w:rsid w:val="00E856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62B0D3"/>
  <w14:defaultImageDpi w14:val="300"/>
  <w15:docId w15:val="{26E5EEC2-4EFC-4BB6-9A4B-395F85B3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856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siddharth-chauhan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Happy gamer</cp:lastModifiedBy>
  <cp:revision>2</cp:revision>
  <dcterms:created xsi:type="dcterms:W3CDTF">2013-12-23T23:15:00Z</dcterms:created>
  <dcterms:modified xsi:type="dcterms:W3CDTF">2025-05-29T13:34:00Z</dcterms:modified>
  <cp:category/>
</cp:coreProperties>
</file>